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5A9C1" w14:textId="77777777" w:rsidR="00843C6F" w:rsidRPr="003A3DB4" w:rsidRDefault="00000000">
      <w:pPr>
        <w:pStyle w:val="Ttulo"/>
      </w:pPr>
      <w:r w:rsidRPr="003A3DB4">
        <w:t>Uso de IA para la Planificación de Entrenamientos de Socorristas</w:t>
      </w:r>
    </w:p>
    <w:p w14:paraId="1F3E3A3D" w14:textId="77777777" w:rsidR="00843C6F" w:rsidRPr="003A3DB4" w:rsidRDefault="00000000">
      <w:pPr>
        <w:pStyle w:val="Ttulo1"/>
      </w:pPr>
      <w:r w:rsidRPr="003A3DB4">
        <w:t>1. Introducción</w:t>
      </w:r>
    </w:p>
    <w:p w14:paraId="314D09EE" w14:textId="77777777" w:rsidR="00843C6F" w:rsidRPr="003A3DB4" w:rsidRDefault="00000000">
      <w:r w:rsidRPr="003A3DB4">
        <w:t>Breve explicación del objetivo del proyecto:</w:t>
      </w:r>
      <w:r w:rsidRPr="003A3DB4">
        <w:br/>
        <w:t>- La importancia del entrenamiento en socorristas.</w:t>
      </w:r>
      <w:r w:rsidRPr="003A3DB4">
        <w:br/>
        <w:t>- La dificultad de planificar entrenamientos personalizados.</w:t>
      </w:r>
      <w:r w:rsidRPr="003A3DB4">
        <w:br/>
        <w:t>- Cómo la IA puede ayudar a generar planes eficientes y adaptados.</w:t>
      </w:r>
    </w:p>
    <w:p w14:paraId="7382CC25" w14:textId="77777777" w:rsidR="00843C6F" w:rsidRPr="003A3DB4" w:rsidRDefault="00000000">
      <w:pPr>
        <w:pStyle w:val="Ttulo1"/>
      </w:pPr>
      <w:r w:rsidRPr="003A3DB4">
        <w:t>2. Identificación del Problema</w:t>
      </w:r>
    </w:p>
    <w:p w14:paraId="7BDE9BBA" w14:textId="77777777" w:rsidR="00843C6F" w:rsidRPr="003A3DB4" w:rsidRDefault="00000000">
      <w:r w:rsidRPr="003A3DB4">
        <w:t>Los socorristas necesitan mantener un alto nivel de condición física y habilidades técnicas.</w:t>
      </w:r>
      <w:r w:rsidRPr="003A3DB4">
        <w:br/>
        <w:t>Existen dificultades para personalizar entrenamientos según el nivel, disponibilidad y equipamiento.</w:t>
      </w:r>
      <w:r w:rsidRPr="003A3DB4">
        <w:br/>
        <w:t>Es importante equilibrar resistencia, fuerza, técnica y recuperación.</w:t>
      </w:r>
    </w:p>
    <w:p w14:paraId="26092B2E" w14:textId="77777777" w:rsidR="00843C6F" w:rsidRPr="003A3DB4" w:rsidRDefault="00000000">
      <w:pPr>
        <w:pStyle w:val="Ttulo1"/>
      </w:pPr>
      <w:r w:rsidRPr="003A3DB4">
        <w:t>3. Diseño de la Solución</w:t>
      </w:r>
    </w:p>
    <w:p w14:paraId="48CA39E2" w14:textId="77777777" w:rsidR="00843C6F" w:rsidRPr="003A3DB4" w:rsidRDefault="00000000">
      <w:r w:rsidRPr="003A3DB4">
        <w:t>Se diseñó un prompt para una IA capaz de generar planes de entrenamiento personalizados.</w:t>
      </w:r>
      <w:r w:rsidRPr="003A3DB4">
        <w:br/>
        <w:t>El prompt guía a la IA para solicitar información clave al usuario y estructurar un plan adecuado.</w:t>
      </w:r>
      <w:r w:rsidRPr="003A3DB4">
        <w:br/>
        <w:t>Se establecieron criterios para incluir natación, fuerza, resistencia y técnica de rescate.</w:t>
      </w:r>
    </w:p>
    <w:p w14:paraId="111B7975" w14:textId="77777777" w:rsidR="00843C6F" w:rsidRPr="003A3DB4" w:rsidRDefault="00000000">
      <w:pPr>
        <w:pStyle w:val="Ttulo1"/>
      </w:pPr>
      <w:r w:rsidRPr="003A3DB4">
        <w:t>4. Prompt Utilizado</w:t>
      </w:r>
    </w:p>
    <w:p w14:paraId="1783AACB" w14:textId="69BFE4C3" w:rsidR="003A3DB4" w:rsidRDefault="003A3DB4">
      <w:r w:rsidRPr="003A3DB4">
        <w:t>El prompt inicial fue este</w:t>
      </w:r>
      <w:r>
        <w:t xml:space="preserve">: </w:t>
      </w:r>
    </w:p>
    <w:p w14:paraId="08588488" w14:textId="6D31FA59" w:rsidR="003A3DB4" w:rsidRPr="003A3DB4" w:rsidRDefault="003A3DB4">
      <w:r w:rsidRPr="003A3DB4">
        <w:t>Eres un entrenador especializado en preparación física para socorristas. Tu objetivo es crear un plan de entrenamiento personalizado adaptado a las necesidades del usuario. El plan debe incluir ejercicios de natación, fuerza y resistencia, además de recomendaciones para mejorar la técnica de rescate. Pide al usuario la siguiente información: - Nivel de experiencia (principiante, intermedio, avanzado). - Tiempo disponible para entrenar por semana. - Acceso a piscina y su tamaño. - Equipamiento disponible (pesas, cuerdas, maniquí de rescate, etc.). - Objetivo principal (mejorar velocidad, resistencia, fuerza, técnica de rescate, etc.). Con base en esta información, genera un plan detallado para una semana, especificando: - Sesiones de natación con distancia y ejercicios técnicos. - Entrenamientos de fuerza y resistencia con repeticiones y tiempos recomendados. - Sugerencias para mejorar la técnica de rescate. - Consejos de recuperación y prevención de lesiones. El plan debe ser claro, bien estructurado y fácil de seguir. Evita términos demasiado técnicos y proporciona explicaciones cuando sea necesario."*</w:t>
      </w:r>
    </w:p>
    <w:p w14:paraId="708916D6" w14:textId="77777777" w:rsidR="00843C6F" w:rsidRPr="003A3DB4" w:rsidRDefault="00000000">
      <w:pPr>
        <w:pStyle w:val="Ttulo1"/>
      </w:pPr>
      <w:r w:rsidRPr="003A3DB4">
        <w:lastRenderedPageBreak/>
        <w:t>5. Resultados y Ajustes</w:t>
      </w:r>
    </w:p>
    <w:p w14:paraId="563DF62B" w14:textId="77777777" w:rsidR="00843C6F" w:rsidRPr="003A3DB4" w:rsidRDefault="00000000">
      <w:r w:rsidRPr="003A3DB4">
        <w:t>Pruebas del prompt en ChatGPT o Copilot:</w:t>
      </w:r>
      <w:r w:rsidRPr="003A3DB4">
        <w:br/>
        <w:t>- Se realizó una prueba generando planes para diferentes objetivos.</w:t>
      </w:r>
      <w:r w:rsidRPr="003A3DB4">
        <w:br/>
        <w:t>- Los planes incluyen entrenamiento de natación, fuerza y técnica de rescate.</w:t>
      </w:r>
      <w:r w:rsidRPr="003A3DB4">
        <w:br/>
        <w:t>Ejemplo de un plan de entrenamiento generado:</w:t>
      </w:r>
      <w:r w:rsidRPr="003A3DB4">
        <w:br/>
        <w:t xml:space="preserve">  (Aquí se puede incluir un ejemplo de plan de entrenamiento generado por la IA).</w:t>
      </w:r>
      <w:r w:rsidRPr="003A3DB4">
        <w:br/>
        <w:t>Ajustes realizados para mejorar la precisión o claridad de la respuesta:</w:t>
      </w:r>
      <w:r w:rsidRPr="003A3DB4">
        <w:br/>
        <w:t>- Se optimizó el formato para asegurar que los planes fueran fáciles de leer y entender.</w:t>
      </w:r>
    </w:p>
    <w:p w14:paraId="2219B527" w14:textId="77777777" w:rsidR="00843C6F" w:rsidRPr="003A3DB4" w:rsidRDefault="00000000">
      <w:pPr>
        <w:pStyle w:val="Ttulo1"/>
      </w:pPr>
      <w:r w:rsidRPr="003A3DB4">
        <w:t>6. Conclusión</w:t>
      </w:r>
    </w:p>
    <w:p w14:paraId="4F47515D" w14:textId="77777777" w:rsidR="00843C6F" w:rsidRDefault="00000000">
      <w:r w:rsidRPr="003A3DB4">
        <w:t>Evaluación de la utilidad del prompt y posibles mejoras futuras:</w:t>
      </w:r>
      <w:r w:rsidRPr="003A3DB4">
        <w:br/>
        <w:t>- El uso de IA permite una planificación de entrenamientos más precisa y personalizada.</w:t>
      </w:r>
      <w:r w:rsidRPr="003A3DB4">
        <w:br/>
        <w:t>- Puede facilitar a entrenadores y socorristas la creación de planes ajustados a las necesidades de cada individuo.</w:t>
      </w:r>
      <w:r w:rsidRPr="003A3DB4">
        <w:br/>
        <w:t>Potencial uso de esta herramienta para entrenadores y socorristas:</w:t>
      </w:r>
      <w:r w:rsidRPr="003A3DB4">
        <w:br/>
        <w:t>- Esta herramienta puede ser usada como complemento a los planes de entrenamiento ya existentes, proporcionando sugerencias y ajustes según el progreso del individuo.</w:t>
      </w:r>
    </w:p>
    <w:sectPr w:rsidR="00843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860006">
    <w:abstractNumId w:val="8"/>
  </w:num>
  <w:num w:numId="2" w16cid:durableId="925068134">
    <w:abstractNumId w:val="6"/>
  </w:num>
  <w:num w:numId="3" w16cid:durableId="479543791">
    <w:abstractNumId w:val="5"/>
  </w:num>
  <w:num w:numId="4" w16cid:durableId="819201037">
    <w:abstractNumId w:val="4"/>
  </w:num>
  <w:num w:numId="5" w16cid:durableId="1174150368">
    <w:abstractNumId w:val="7"/>
  </w:num>
  <w:num w:numId="6" w16cid:durableId="1475372357">
    <w:abstractNumId w:val="3"/>
  </w:num>
  <w:num w:numId="7" w16cid:durableId="1717192436">
    <w:abstractNumId w:val="2"/>
  </w:num>
  <w:num w:numId="8" w16cid:durableId="39328492">
    <w:abstractNumId w:val="1"/>
  </w:num>
  <w:num w:numId="9" w16cid:durableId="20537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DB4"/>
    <w:rsid w:val="007C56D2"/>
    <w:rsid w:val="00843C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1544A8"/>
  <w14:defaultImageDpi w14:val="300"/>
  <w15:docId w15:val="{8849D390-48B2-4C82-A1DC-D15C0EC9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Fernández Muñoz</cp:lastModifiedBy>
  <cp:revision>2</cp:revision>
  <dcterms:created xsi:type="dcterms:W3CDTF">2013-12-23T23:15:00Z</dcterms:created>
  <dcterms:modified xsi:type="dcterms:W3CDTF">2025-02-20T19:13:00Z</dcterms:modified>
  <cp:category/>
</cp:coreProperties>
</file>